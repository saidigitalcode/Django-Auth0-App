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949B" w14:textId="77777777" w:rsidR="0075667A" w:rsidRPr="000C656F" w:rsidRDefault="00000000">
      <w:pPr>
        <w:pStyle w:val="Heading1"/>
        <w:rPr>
          <w:sz w:val="44"/>
          <w:szCs w:val="44"/>
        </w:rPr>
      </w:pPr>
      <w:r w:rsidRPr="000C656F">
        <w:rPr>
          <w:sz w:val="44"/>
          <w:szCs w:val="44"/>
        </w:rPr>
        <w:t>Django-Auth0-App - Project Setup Guide</w:t>
      </w:r>
    </w:p>
    <w:p w14:paraId="057AFA78" w14:textId="77777777" w:rsidR="0075667A" w:rsidRDefault="00000000">
      <w:r>
        <w:t>This guide provides step-by-step instructions to clone, set up, and run the Django-Auth0-App from the GitHub repository: https://github.com/saidigitalcode/Django-Auth0-App</w:t>
      </w:r>
      <w:r>
        <w:br/>
      </w:r>
    </w:p>
    <w:p w14:paraId="59E78052" w14:textId="77777777" w:rsidR="0075667A" w:rsidRDefault="00000000">
      <w:pPr>
        <w:pStyle w:val="Heading2"/>
      </w:pPr>
      <w:r>
        <w:t>Prerequisites</w:t>
      </w:r>
    </w:p>
    <w:p w14:paraId="2132A282" w14:textId="77777777" w:rsidR="0075667A" w:rsidRDefault="00000000">
      <w:r>
        <w:t>Make sure you have the following installed:</w:t>
      </w:r>
    </w:p>
    <w:p w14:paraId="2E910B1A" w14:textId="77777777" w:rsidR="0075667A" w:rsidRDefault="00000000">
      <w:pPr>
        <w:pStyle w:val="ListBullet"/>
      </w:pPr>
      <w:r>
        <w:t>- Node.js (v14 or higher)</w:t>
      </w:r>
    </w:p>
    <w:p w14:paraId="0D63AEED" w14:textId="77777777" w:rsidR="0075667A" w:rsidRDefault="00000000">
      <w:pPr>
        <w:pStyle w:val="ListBullet"/>
      </w:pPr>
      <w:r>
        <w:t>- Python 3.8 or higher</w:t>
      </w:r>
    </w:p>
    <w:p w14:paraId="443A82B4" w14:textId="77777777" w:rsidR="0075667A" w:rsidRDefault="00000000">
      <w:pPr>
        <w:pStyle w:val="ListBullet"/>
      </w:pPr>
      <w:r>
        <w:t>- PostgreSQL or any compatible database (if using DB)</w:t>
      </w:r>
    </w:p>
    <w:p w14:paraId="13B50D9B" w14:textId="77777777" w:rsidR="0075667A" w:rsidRDefault="00000000">
      <w:pPr>
        <w:pStyle w:val="ListBullet"/>
      </w:pPr>
      <w:r>
        <w:t>- Git</w:t>
      </w:r>
    </w:p>
    <w:p w14:paraId="23D7C176" w14:textId="77777777" w:rsidR="0075667A" w:rsidRDefault="00000000">
      <w:pPr>
        <w:pStyle w:val="Heading2"/>
      </w:pPr>
      <w:r>
        <w:t>Step 1: Clone the Repository</w:t>
      </w:r>
    </w:p>
    <w:p w14:paraId="272590A7" w14:textId="77777777" w:rsidR="0075667A" w:rsidRDefault="00000000">
      <w:r>
        <w:t>Run the following command to clone the repository:</w:t>
      </w:r>
    </w:p>
    <w:p w14:paraId="672B26C4" w14:textId="77777777" w:rsidR="0075667A" w:rsidRDefault="00000000">
      <w:pPr>
        <w:pStyle w:val="IntenseQuote"/>
      </w:pPr>
      <w:r>
        <w:t>git clone https://github.com/saidigitalcode/Django-Auth0-App</w:t>
      </w:r>
    </w:p>
    <w:p w14:paraId="7D7B0DB5" w14:textId="77777777" w:rsidR="0075667A" w:rsidRDefault="00000000">
      <w:pPr>
        <w:pStyle w:val="Heading2"/>
      </w:pPr>
      <w:r>
        <w:t>Step 2: Setup Backend (Django)</w:t>
      </w:r>
    </w:p>
    <w:p w14:paraId="74C9D728" w14:textId="77777777" w:rsidR="0075667A" w:rsidRDefault="00000000">
      <w:r>
        <w:t>1. Navigate to the backend directory:</w:t>
      </w:r>
    </w:p>
    <w:p w14:paraId="7E5003DA" w14:textId="77777777" w:rsidR="0075667A" w:rsidRDefault="00000000">
      <w:pPr>
        <w:pStyle w:val="IntenseQuote"/>
      </w:pPr>
      <w:r>
        <w:t>cd Django-Auth0-App/backend</w:t>
      </w:r>
    </w:p>
    <w:p w14:paraId="5EB0B8CE" w14:textId="77777777" w:rsidR="0075667A" w:rsidRDefault="00000000">
      <w:r>
        <w:t>2. Create a virtual environment and activate it:</w:t>
      </w:r>
    </w:p>
    <w:p w14:paraId="3CAEA55B" w14:textId="77777777" w:rsidR="0075667A" w:rsidRDefault="00000000">
      <w:pPr>
        <w:pStyle w:val="IntenseQuote"/>
      </w:pPr>
      <w:r>
        <w:t>python -m venv venv</w:t>
      </w:r>
      <w:r>
        <w:br/>
        <w:t>venv\Scripts\activate (Windows)</w:t>
      </w:r>
      <w:r>
        <w:br/>
        <w:t>source venv/bin/activate (Linux/Mac)</w:t>
      </w:r>
    </w:p>
    <w:p w14:paraId="130A6AD4" w14:textId="77777777" w:rsidR="0075667A" w:rsidRDefault="00000000">
      <w:r>
        <w:t>3. Install the required packages:</w:t>
      </w:r>
    </w:p>
    <w:p w14:paraId="11B10788" w14:textId="77777777" w:rsidR="0075667A" w:rsidRDefault="00000000">
      <w:pPr>
        <w:pStyle w:val="IntenseQuote"/>
      </w:pPr>
      <w:r>
        <w:t>pip install -r requirements.txt</w:t>
      </w:r>
    </w:p>
    <w:p w14:paraId="4F7AAEF1" w14:textId="77777777" w:rsidR="0075667A" w:rsidRDefault="00000000">
      <w:r>
        <w:t xml:space="preserve">4. Create a </w:t>
      </w:r>
      <w:proofErr w:type="gramStart"/>
      <w:r>
        <w:t>`.env</w:t>
      </w:r>
      <w:proofErr w:type="gramEnd"/>
      <w:r>
        <w:t>` file and set environment variables (AUTH0_DOMAIN, API_IDENTIFIER, etc.).</w:t>
      </w:r>
    </w:p>
    <w:p w14:paraId="6CE172F1" w14:textId="137DE237" w:rsidR="00436214" w:rsidRDefault="00436214">
      <w:r w:rsidRPr="00436214">
        <w:drawing>
          <wp:inline distT="0" distB="0" distL="0" distR="0" wp14:anchorId="49CC9F1A" wp14:editId="5745BE84">
            <wp:extent cx="5486400" cy="1033145"/>
            <wp:effectExtent l="0" t="0" r="0" b="0"/>
            <wp:docPr id="194883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7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5D09" w14:textId="1B1DCD93" w:rsidR="00436214" w:rsidRDefault="00436214">
      <w:r>
        <w:lastRenderedPageBreak/>
        <w:t>Taking from</w:t>
      </w:r>
      <w:r w:rsidR="003B1E14">
        <w:t xml:space="preserve"> Auth 0</w:t>
      </w:r>
      <w:r>
        <w:t>:</w:t>
      </w:r>
    </w:p>
    <w:p w14:paraId="2732BE5B" w14:textId="3757DFE1" w:rsidR="00436214" w:rsidRDefault="00436214">
      <w:r w:rsidRPr="00436214">
        <w:drawing>
          <wp:inline distT="0" distB="0" distL="0" distR="0" wp14:anchorId="41347D34" wp14:editId="1EFEED7F">
            <wp:extent cx="5486400" cy="1753235"/>
            <wp:effectExtent l="0" t="0" r="0" b="0"/>
            <wp:docPr id="150003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8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97BF" w14:textId="018971E6" w:rsidR="00436214" w:rsidRDefault="00436214">
      <w:r w:rsidRPr="00436214">
        <w:drawing>
          <wp:inline distT="0" distB="0" distL="0" distR="0" wp14:anchorId="10E345AC" wp14:editId="52ABFB58">
            <wp:extent cx="5486400" cy="1812290"/>
            <wp:effectExtent l="0" t="0" r="0" b="0"/>
            <wp:docPr id="63355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4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38C8" w14:textId="20037B2B" w:rsidR="0075667A" w:rsidRDefault="00000000">
      <w:r>
        <w:t>5. Run the Django server:</w:t>
      </w:r>
    </w:p>
    <w:p w14:paraId="24DFC549" w14:textId="03C3E3C7" w:rsidR="00436214" w:rsidRDefault="00436214">
      <w:r>
        <w:t xml:space="preserve">                 </w:t>
      </w:r>
    </w:p>
    <w:p w14:paraId="2FC17B41" w14:textId="77777777" w:rsidR="00436214" w:rsidRDefault="00000000" w:rsidP="00436214">
      <w:pPr>
        <w:pStyle w:val="IntenseQuote"/>
      </w:pPr>
      <w:r>
        <w:t xml:space="preserve">python manage.py </w:t>
      </w:r>
      <w:r w:rsidR="00436214">
        <w:t>migrate</w:t>
      </w:r>
    </w:p>
    <w:p w14:paraId="4425A2CD" w14:textId="6A07291F" w:rsidR="00436214" w:rsidRDefault="00436214" w:rsidP="00436214">
      <w:pPr>
        <w:pStyle w:val="IntenseQuote"/>
      </w:pPr>
      <w:r>
        <w:t xml:space="preserve">python manage.py </w:t>
      </w:r>
      <w:proofErr w:type="spellStart"/>
      <w:r>
        <w:t>runserver</w:t>
      </w:r>
      <w:proofErr w:type="spellEnd"/>
    </w:p>
    <w:p w14:paraId="10D7DC28" w14:textId="77777777" w:rsidR="00436214" w:rsidRPr="00436214" w:rsidRDefault="00436214" w:rsidP="00436214"/>
    <w:p w14:paraId="26ABE3C6" w14:textId="77777777" w:rsidR="0075667A" w:rsidRDefault="00000000">
      <w:pPr>
        <w:pStyle w:val="Heading2"/>
      </w:pPr>
      <w:r>
        <w:t>Step 3: Setup Frontend (React)</w:t>
      </w:r>
    </w:p>
    <w:p w14:paraId="2B4DDD60" w14:textId="77777777" w:rsidR="0075667A" w:rsidRDefault="00000000">
      <w:r>
        <w:t>1. Navigate to the frontend directory:</w:t>
      </w:r>
    </w:p>
    <w:p w14:paraId="6532796D" w14:textId="77777777" w:rsidR="0075667A" w:rsidRDefault="00000000">
      <w:pPr>
        <w:pStyle w:val="IntenseQuote"/>
      </w:pPr>
      <w:r>
        <w:t>cd ../frontend</w:t>
      </w:r>
    </w:p>
    <w:p w14:paraId="5C69245C" w14:textId="77777777" w:rsidR="0075667A" w:rsidRDefault="00000000">
      <w:r>
        <w:t>2. Install the dependencies:</w:t>
      </w:r>
    </w:p>
    <w:p w14:paraId="48A4CE7D" w14:textId="77777777" w:rsidR="0075667A" w:rsidRDefault="00000000">
      <w:pPr>
        <w:pStyle w:val="IntenseQuote"/>
      </w:pPr>
      <w:r>
        <w:t>npm install</w:t>
      </w:r>
    </w:p>
    <w:p w14:paraId="75926EEB" w14:textId="77777777" w:rsidR="0075667A" w:rsidRDefault="00000000">
      <w:r>
        <w:t xml:space="preserve">3. Create a </w:t>
      </w:r>
      <w:proofErr w:type="gramStart"/>
      <w:r>
        <w:t>`.env</w:t>
      </w:r>
      <w:proofErr w:type="gramEnd"/>
      <w:r>
        <w:t>` file with the following keys:</w:t>
      </w:r>
    </w:p>
    <w:p w14:paraId="6006C3CB" w14:textId="244248E7" w:rsidR="003B1E14" w:rsidRDefault="003B1E14">
      <w:r>
        <w:t>Taking from Auth 0:</w:t>
      </w:r>
    </w:p>
    <w:p w14:paraId="446AB666" w14:textId="28624F77" w:rsidR="003B1E14" w:rsidRDefault="003B1E14">
      <w:r w:rsidRPr="003B1E14">
        <w:lastRenderedPageBreak/>
        <w:drawing>
          <wp:inline distT="0" distB="0" distL="0" distR="0" wp14:anchorId="5E8F606B" wp14:editId="3596F778">
            <wp:extent cx="5486400" cy="1069340"/>
            <wp:effectExtent l="0" t="0" r="0" b="0"/>
            <wp:docPr id="113304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8F6" w14:textId="77777777" w:rsidR="00436214" w:rsidRDefault="00436214"/>
    <w:p w14:paraId="05E5208D" w14:textId="4B07DB64" w:rsidR="00436214" w:rsidRDefault="00436214">
      <w:r w:rsidRPr="00436214">
        <w:drawing>
          <wp:inline distT="0" distB="0" distL="0" distR="0" wp14:anchorId="077879DA" wp14:editId="6E975410">
            <wp:extent cx="5486400" cy="1753235"/>
            <wp:effectExtent l="0" t="0" r="0" b="0"/>
            <wp:docPr id="146995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6F20" w14:textId="20F800E7" w:rsidR="00436214" w:rsidRDefault="00436214">
      <w:r w:rsidRPr="00436214">
        <w:drawing>
          <wp:inline distT="0" distB="0" distL="0" distR="0" wp14:anchorId="65475969" wp14:editId="3A8C7280">
            <wp:extent cx="5486400" cy="1812290"/>
            <wp:effectExtent l="0" t="0" r="0" b="0"/>
            <wp:docPr id="94520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05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2197" w14:textId="77777777" w:rsidR="0075667A" w:rsidRDefault="00000000">
      <w:pPr>
        <w:pStyle w:val="IntenseQuote"/>
      </w:pPr>
      <w:r>
        <w:t>REACT_APP_AUTH0_DOMAIN=your-auth0-domain</w:t>
      </w:r>
      <w:r>
        <w:br/>
        <w:t>REACT_APP_AUTH0_CLIENT_ID=your-client-id</w:t>
      </w:r>
      <w:r>
        <w:br/>
        <w:t>REACT_APP_AUTH0_AUDIENCE=your-api-identifier</w:t>
      </w:r>
    </w:p>
    <w:p w14:paraId="1F3346D8" w14:textId="77777777" w:rsidR="0075667A" w:rsidRDefault="00000000">
      <w:r>
        <w:t>4. Start the React development server:</w:t>
      </w:r>
    </w:p>
    <w:p w14:paraId="0D318DA9" w14:textId="77777777" w:rsidR="0075667A" w:rsidRDefault="00000000">
      <w:pPr>
        <w:pStyle w:val="IntenseQuote"/>
      </w:pPr>
      <w:r>
        <w:t>npm start</w:t>
      </w:r>
    </w:p>
    <w:p w14:paraId="411440EB" w14:textId="77777777" w:rsidR="0075667A" w:rsidRDefault="00000000">
      <w:pPr>
        <w:pStyle w:val="Heading2"/>
      </w:pPr>
      <w:r>
        <w:t>Step 4: Usage</w:t>
      </w:r>
    </w:p>
    <w:p w14:paraId="410B5DE0" w14:textId="7EC3450F" w:rsidR="0075667A" w:rsidRDefault="00000000">
      <w:r>
        <w:t>1. Open http://localhost:3000 to access the frontend.</w:t>
      </w:r>
      <w:r>
        <w:br/>
        <w:t>2. Use the 'Continue with Google' button to log in.</w:t>
      </w:r>
      <w:r>
        <w:br/>
        <w:t>3. After login, click '</w:t>
      </w:r>
      <w:r w:rsidR="00436214">
        <w:t>Get the details</w:t>
      </w:r>
      <w:r>
        <w:t xml:space="preserve"> to verify token and access backend.</w:t>
      </w:r>
    </w:p>
    <w:sectPr w:rsidR="00756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411042">
    <w:abstractNumId w:val="8"/>
  </w:num>
  <w:num w:numId="2" w16cid:durableId="802041898">
    <w:abstractNumId w:val="6"/>
  </w:num>
  <w:num w:numId="3" w16cid:durableId="128280330">
    <w:abstractNumId w:val="5"/>
  </w:num>
  <w:num w:numId="4" w16cid:durableId="1920603219">
    <w:abstractNumId w:val="4"/>
  </w:num>
  <w:num w:numId="5" w16cid:durableId="781070215">
    <w:abstractNumId w:val="7"/>
  </w:num>
  <w:num w:numId="6" w16cid:durableId="605357008">
    <w:abstractNumId w:val="3"/>
  </w:num>
  <w:num w:numId="7" w16cid:durableId="2134978725">
    <w:abstractNumId w:val="2"/>
  </w:num>
  <w:num w:numId="8" w16cid:durableId="1906645875">
    <w:abstractNumId w:val="1"/>
  </w:num>
  <w:num w:numId="9" w16cid:durableId="194761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56F"/>
    <w:rsid w:val="0015074B"/>
    <w:rsid w:val="0029639D"/>
    <w:rsid w:val="00326F90"/>
    <w:rsid w:val="003B1E14"/>
    <w:rsid w:val="00436214"/>
    <w:rsid w:val="0075667A"/>
    <w:rsid w:val="0076159F"/>
    <w:rsid w:val="00887A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242E2"/>
  <w14:defaultImageDpi w14:val="300"/>
  <w15:docId w15:val="{893AEB30-9E2E-4D32-ABA0-D3943902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kumar</cp:lastModifiedBy>
  <cp:revision>2</cp:revision>
  <dcterms:created xsi:type="dcterms:W3CDTF">2025-05-26T15:29:00Z</dcterms:created>
  <dcterms:modified xsi:type="dcterms:W3CDTF">2025-05-26T15:29:00Z</dcterms:modified>
  <cp:category/>
</cp:coreProperties>
</file>